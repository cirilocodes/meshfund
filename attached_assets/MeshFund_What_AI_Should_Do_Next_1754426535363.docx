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What the AI Should Do Next – MeshFund Development Guide</w:t>
      </w:r>
    </w:p>
    <w:p>
      <w:r>
        <w:t>Your MeshFund mobile app is off to a great start. You’ve already built the core user interface using Expo and React Native — that’s like building the body of a car. Now, we need the engine (backend) and the wiring (API connections) to make everything run.</w:t>
        <w:br/>
        <w:br/>
        <w:t>Here’s what the AI assistant should do next to complete the app:</w:t>
      </w:r>
    </w:p>
    <w:p>
      <w:pPr>
        <w:pStyle w:val="Heading1"/>
      </w:pPr>
      <w:r>
        <w:t>1. Create the Backend (API Server)</w:t>
      </w:r>
    </w:p>
    <w:p>
      <w:pPr>
        <w:pStyle w:val="ListBullet"/>
      </w:pPr>
      <w:r>
        <w:t>- Create a folder called /api in your project</w:t>
      </w:r>
    </w:p>
    <w:p>
      <w:pPr>
        <w:pStyle w:val="ListBullet"/>
      </w:pPr>
      <w:r>
        <w:t>- Set up an Express (Node.js) or tRPC server using TypeScript</w:t>
      </w:r>
    </w:p>
    <w:p>
      <w:pPr>
        <w:pStyle w:val="ListBullet"/>
      </w:pPr>
      <w:r>
        <w:t>- Add routes for: /signup, /login, /create-group, /join-group, /make-payment, /get-history, /get-payout-status</w:t>
      </w:r>
    </w:p>
    <w:p>
      <w:pPr>
        <w:pStyle w:val="ListBullet"/>
      </w:pPr>
      <w:r>
        <w:t>- Connect it to a PostgreSQL database using Prisma or Drizzle</w:t>
      </w:r>
    </w:p>
    <w:p>
      <w:pPr>
        <w:pStyle w:val="ListBullet"/>
      </w:pPr>
      <w:r>
        <w:t>- Secure it using JWT tokens (like giving each user a key)</w:t>
      </w:r>
    </w:p>
    <w:p>
      <w:pPr>
        <w:pStyle w:val="Heading1"/>
      </w:pPr>
      <w:r>
        <w:t>2. Connect the App to the Backend (API Services)</w:t>
      </w:r>
    </w:p>
    <w:p>
      <w:pPr>
        <w:pStyle w:val="ListBullet"/>
      </w:pPr>
      <w:r>
        <w:t>- Create a services/ folder inside src/</w:t>
      </w:r>
    </w:p>
    <w:p>
      <w:pPr>
        <w:pStyle w:val="ListBullet"/>
      </w:pPr>
      <w:r>
        <w:t>- Write helper files like authService.ts, groupService.ts, contributionService.ts, payoutService.ts</w:t>
      </w:r>
    </w:p>
    <w:p>
      <w:pPr>
        <w:pStyle w:val="ListBullet"/>
      </w:pPr>
      <w:r>
        <w:t>- Use axios to send requests to your backend</w:t>
      </w:r>
    </w:p>
    <w:p>
      <w:pPr>
        <w:pStyle w:val="ListBullet"/>
      </w:pPr>
      <w:r>
        <w:t>- Store user tokens securely and include them in headers</w:t>
      </w:r>
    </w:p>
    <w:p>
      <w:pPr>
        <w:pStyle w:val="Heading1"/>
      </w:pPr>
      <w:r>
        <w:t>3. Set Up State Management (Brain of the App)</w:t>
      </w:r>
    </w:p>
    <w:p>
      <w:pPr>
        <w:pStyle w:val="ListBullet"/>
      </w:pPr>
      <w:r>
        <w:t>- Create global store for user, group, token, payout status</w:t>
      </w:r>
    </w:p>
    <w:p>
      <w:pPr>
        <w:pStyle w:val="ListBullet"/>
      </w:pPr>
      <w:r>
        <w:t>- Fetch and refresh data on app load</w:t>
      </w:r>
    </w:p>
    <w:p>
      <w:pPr>
        <w:pStyle w:val="ListBullet"/>
      </w:pPr>
      <w:r>
        <w:t>- Update state after login, group join, contributions, etc.</w:t>
      </w:r>
    </w:p>
    <w:p>
      <w:pPr>
        <w:pStyle w:val="Heading1"/>
      </w:pPr>
      <w:r>
        <w:t>4. Handle Real Actions (Logic + Rules)</w:t>
      </w:r>
    </w:p>
    <w:p>
      <w:pPr>
        <w:pStyle w:val="ListBullet"/>
      </w:pPr>
      <w:r>
        <w:t>- Groups should lock when full</w:t>
      </w:r>
    </w:p>
    <w:p>
      <w:pPr>
        <w:pStyle w:val="ListBullet"/>
      </w:pPr>
      <w:r>
        <w:t>- Contributions only once per cycle per user</w:t>
      </w:r>
    </w:p>
    <w:p>
      <w:pPr>
        <w:pStyle w:val="ListBullet"/>
      </w:pPr>
      <w:r>
        <w:t>- Payout only after all members contribute</w:t>
      </w:r>
    </w:p>
    <w:p>
      <w:pPr>
        <w:pStyle w:val="ListBullet"/>
      </w:pPr>
      <w:r>
        <w:t>- Apply timers and checks to enforce cycle rules</w:t>
      </w:r>
    </w:p>
    <w:p>
      <w:pPr>
        <w:pStyle w:val="Heading1"/>
      </w:pPr>
      <w:r>
        <w:t>5. Add Real Services (Payments, Emails, SMS)</w:t>
      </w:r>
    </w:p>
    <w:p>
      <w:pPr>
        <w:pStyle w:val="ListBullet"/>
      </w:pPr>
      <w:r>
        <w:t>- Integrate Stripe (or MoMo later) for contribution payments</w:t>
      </w:r>
    </w:p>
    <w:p>
      <w:pPr>
        <w:pStyle w:val="ListBullet"/>
      </w:pPr>
      <w:r>
        <w:t>- Integrate SendGrid for sending confirmation and alert emails</w:t>
      </w:r>
    </w:p>
    <w:p>
      <w:pPr>
        <w:pStyle w:val="ListBullet"/>
      </w:pPr>
      <w:r>
        <w:t>- Integrate Twilio for SMS reminders and alerts</w:t>
      </w:r>
    </w:p>
    <w:p>
      <w:pPr>
        <w:pStyle w:val="ListBullet"/>
      </w:pPr>
      <w:r>
        <w:t>- Store keys securely using .env</w:t>
      </w:r>
    </w:p>
    <w:p>
      <w:pPr>
        <w:pStyle w:val="Heading1"/>
      </w:pPr>
      <w:r>
        <w:t>6. Prepare for Launch</w:t>
      </w:r>
    </w:p>
    <w:p>
      <w:pPr>
        <w:pStyle w:val="ListBullet"/>
      </w:pPr>
      <w:r>
        <w:t>- Use eas build to generate Android APK and iOS IPA files</w:t>
      </w:r>
    </w:p>
    <w:p>
      <w:pPr>
        <w:pStyle w:val="ListBullet"/>
      </w:pPr>
      <w:r>
        <w:t>- Submit the app to Google Play Store and Apple App Store</w:t>
      </w:r>
    </w:p>
    <w:p>
      <w:pPr>
        <w:pStyle w:val="ListBullet"/>
      </w:pPr>
      <w:r>
        <w:t>- Use expo publish for live updates without rebuilds</w:t>
      </w:r>
    </w:p>
    <w:p>
      <w:pPr>
        <w:pStyle w:val="ListBullet"/>
      </w:pPr>
      <w:r>
        <w:t>- Deploy backend to cloud (Railway or Render)</w:t>
      </w:r>
    </w:p>
    <w:p>
      <w:pPr>
        <w:pStyle w:val="Heading1"/>
      </w:pPr>
      <w:r>
        <w:t>Summary (In Simple Words)</w:t>
      </w:r>
    </w:p>
    <w:p>
      <w:r>
        <w:t>You built the house. The AI now needs to:</w:t>
        <w:br/>
        <w:t>1. Add the power and plumbing (backend)</w:t>
        <w:br/>
        <w:t>2. Connect the buttons to real actions (API services)</w:t>
        <w:br/>
        <w:t>3. Make the house remember things (state)</w:t>
        <w:br/>
        <w:t>4. Enforce the house rules (logic)</w:t>
        <w:br/>
        <w:t>5. Invite real-world tools (SMS, payments, email)</w:t>
        <w:br/>
        <w:t>6. Get the house listed on Airbnb (app stores)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