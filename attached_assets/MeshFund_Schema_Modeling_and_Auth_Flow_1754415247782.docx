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MeshFund Schema Modeling &amp; Auth Flow</w:t>
      </w:r>
    </w:p>
    <w:p>
      <w:pPr>
        <w:pStyle w:val="Heading1"/>
      </w:pPr>
      <w:r>
        <w:t>1. Database Schema Modeling (MVP)</w:t>
      </w:r>
    </w:p>
    <w:p>
      <w:r>
        <w:t>Use PostgreSQL with Prisma or Drizzle for modeling. These are the key tables and their core fields:</w:t>
      </w:r>
    </w:p>
    <w:p>
      <w:pPr>
        <w:pStyle w:val="Heading2"/>
      </w:pPr>
      <w:r>
        <w:t>User</w:t>
      </w:r>
    </w:p>
    <w:p>
      <w:pPr>
        <w:pStyle w:val="ListBullet"/>
      </w:pPr>
      <w:r>
        <w:t>- id (UUID, primary key)</w:t>
      </w:r>
    </w:p>
    <w:p>
      <w:pPr>
        <w:pStyle w:val="ListBullet"/>
      </w:pPr>
      <w:r>
        <w:t>- email (string, unique)</w:t>
      </w:r>
    </w:p>
    <w:p>
      <w:pPr>
        <w:pStyle w:val="ListBullet"/>
      </w:pPr>
      <w:r>
        <w:t>- passwordHash (string)</w:t>
      </w:r>
    </w:p>
    <w:p>
      <w:pPr>
        <w:pStyle w:val="ListBullet"/>
      </w:pPr>
      <w:r>
        <w:t>- fullName (string)</w:t>
      </w:r>
    </w:p>
    <w:p>
      <w:pPr>
        <w:pStyle w:val="ListBullet"/>
      </w:pPr>
      <w:r>
        <w:t>- phoneNumber (optional, string)</w:t>
      </w:r>
    </w:p>
    <w:p>
      <w:pPr>
        <w:pStyle w:val="ListBullet"/>
      </w:pPr>
      <w:r>
        <w:t>- createdAt (timestamp)</w:t>
      </w:r>
    </w:p>
    <w:p>
      <w:pPr>
        <w:pStyle w:val="ListBullet"/>
      </w:pPr>
      <w:r>
        <w:t>- updatedAt (timestamp)</w:t>
      </w:r>
    </w:p>
    <w:p>
      <w:pPr>
        <w:pStyle w:val="Heading2"/>
      </w:pPr>
      <w:r>
        <w:t>Group</w:t>
      </w:r>
    </w:p>
    <w:p>
      <w:pPr>
        <w:pStyle w:val="ListBullet"/>
      </w:pPr>
      <w:r>
        <w:t>- id (UUID, primary key)</w:t>
      </w:r>
    </w:p>
    <w:p>
      <w:pPr>
        <w:pStyle w:val="ListBullet"/>
      </w:pPr>
      <w:r>
        <w:t>- name (string)</w:t>
      </w:r>
    </w:p>
    <w:p>
      <w:pPr>
        <w:pStyle w:val="ListBullet"/>
      </w:pPr>
      <w:r>
        <w:t>- adminId (foreign key to User)</w:t>
      </w:r>
    </w:p>
    <w:p>
      <w:pPr>
        <w:pStyle w:val="ListBullet"/>
      </w:pPr>
      <w:r>
        <w:t>- contributionAmount (decimal)</w:t>
      </w:r>
    </w:p>
    <w:p>
      <w:pPr>
        <w:pStyle w:val="ListBullet"/>
      </w:pPr>
      <w:r>
        <w:t>- frequency (enum: weekly, monthly, etc.)</w:t>
      </w:r>
    </w:p>
    <w:p>
      <w:pPr>
        <w:pStyle w:val="ListBullet"/>
      </w:pPr>
      <w:r>
        <w:t>- payoutOrder (json or array of user IDs)</w:t>
      </w:r>
    </w:p>
    <w:p>
      <w:pPr>
        <w:pStyle w:val="ListBullet"/>
      </w:pPr>
      <w:r>
        <w:t>- isLocked (boolean)</w:t>
      </w:r>
    </w:p>
    <w:p>
      <w:pPr>
        <w:pStyle w:val="ListBullet"/>
      </w:pPr>
      <w:r>
        <w:t>- currentCycle (int)</w:t>
      </w:r>
    </w:p>
    <w:p>
      <w:pPr>
        <w:pStyle w:val="ListBullet"/>
      </w:pPr>
      <w:r>
        <w:t>- maxMembers (int)</w:t>
      </w:r>
    </w:p>
    <w:p>
      <w:pPr>
        <w:pStyle w:val="ListBullet"/>
      </w:pPr>
      <w:r>
        <w:t>- createdAt (timestamp)</w:t>
      </w:r>
    </w:p>
    <w:p>
      <w:pPr>
        <w:pStyle w:val="Heading2"/>
      </w:pPr>
      <w:r>
        <w:t>GroupMember</w:t>
      </w:r>
    </w:p>
    <w:p>
      <w:pPr>
        <w:pStyle w:val="ListBullet"/>
      </w:pPr>
      <w:r>
        <w:t>- id (UUID, primary key)</w:t>
      </w:r>
    </w:p>
    <w:p>
      <w:pPr>
        <w:pStyle w:val="ListBullet"/>
      </w:pPr>
      <w:r>
        <w:t>- groupId (foreign key to Group)</w:t>
      </w:r>
    </w:p>
    <w:p>
      <w:pPr>
        <w:pStyle w:val="ListBullet"/>
      </w:pPr>
      <w:r>
        <w:t>- userId (foreign key to User)</w:t>
      </w:r>
    </w:p>
    <w:p>
      <w:pPr>
        <w:pStyle w:val="ListBullet"/>
      </w:pPr>
      <w:r>
        <w:t>- joinedAt (timestamp)</w:t>
      </w:r>
    </w:p>
    <w:p>
      <w:pPr>
        <w:pStyle w:val="ListBullet"/>
      </w:pPr>
      <w:r>
        <w:t>- isActive (boolean)</w:t>
      </w:r>
    </w:p>
    <w:p>
      <w:pPr>
        <w:pStyle w:val="ListBullet"/>
      </w:pPr>
      <w:r>
        <w:t>- reputationScore (int)</w:t>
      </w:r>
    </w:p>
    <w:p>
      <w:pPr>
        <w:pStyle w:val="Heading2"/>
      </w:pPr>
      <w:r>
        <w:t>Contribution</w:t>
      </w:r>
    </w:p>
    <w:p>
      <w:pPr>
        <w:pStyle w:val="ListBullet"/>
      </w:pPr>
      <w:r>
        <w:t>- id (UUID, primary key)</w:t>
      </w:r>
    </w:p>
    <w:p>
      <w:pPr>
        <w:pStyle w:val="ListBullet"/>
      </w:pPr>
      <w:r>
        <w:t>- groupId (foreign key)</w:t>
      </w:r>
    </w:p>
    <w:p>
      <w:pPr>
        <w:pStyle w:val="ListBullet"/>
      </w:pPr>
      <w:r>
        <w:t>- userId (foreign key)</w:t>
      </w:r>
    </w:p>
    <w:p>
      <w:pPr>
        <w:pStyle w:val="ListBullet"/>
      </w:pPr>
      <w:r>
        <w:t>- amount (decimal)</w:t>
      </w:r>
    </w:p>
    <w:p>
      <w:pPr>
        <w:pStyle w:val="ListBullet"/>
      </w:pPr>
      <w:r>
        <w:t>- cycleNumber (int)</w:t>
      </w:r>
    </w:p>
    <w:p>
      <w:pPr>
        <w:pStyle w:val="ListBullet"/>
      </w:pPr>
      <w:r>
        <w:t>- status (enum: paid, missed, late)</w:t>
      </w:r>
    </w:p>
    <w:p>
      <w:pPr>
        <w:pStyle w:val="ListBullet"/>
      </w:pPr>
      <w:r>
        <w:t>- paidAt (timestamp)</w:t>
      </w:r>
    </w:p>
    <w:p>
      <w:pPr>
        <w:pStyle w:val="Heading2"/>
      </w:pPr>
      <w:r>
        <w:t>Payout</w:t>
      </w:r>
    </w:p>
    <w:p>
      <w:pPr>
        <w:pStyle w:val="ListBullet"/>
      </w:pPr>
      <w:r>
        <w:t>- id (UUID, primary key)</w:t>
      </w:r>
    </w:p>
    <w:p>
      <w:pPr>
        <w:pStyle w:val="ListBullet"/>
      </w:pPr>
      <w:r>
        <w:t>- groupId (foreign key)</w:t>
      </w:r>
    </w:p>
    <w:p>
      <w:pPr>
        <w:pStyle w:val="ListBullet"/>
      </w:pPr>
      <w:r>
        <w:t>- userId (foreign key, recipient)</w:t>
      </w:r>
    </w:p>
    <w:p>
      <w:pPr>
        <w:pStyle w:val="ListBullet"/>
      </w:pPr>
      <w:r>
        <w:t>- cycleNumber (int)</w:t>
      </w:r>
    </w:p>
    <w:p>
      <w:pPr>
        <w:pStyle w:val="ListBullet"/>
      </w:pPr>
      <w:r>
        <w:t>- amount (decimal)</w:t>
      </w:r>
    </w:p>
    <w:p>
      <w:pPr>
        <w:pStyle w:val="ListBullet"/>
      </w:pPr>
      <w:r>
        <w:t>- status (enum: pending, completed)</w:t>
      </w:r>
    </w:p>
    <w:p>
      <w:pPr>
        <w:pStyle w:val="ListBullet"/>
      </w:pPr>
      <w:r>
        <w:t>- paidAt (timestamp)</w:t>
      </w:r>
    </w:p>
    <w:p>
      <w:pPr>
        <w:pStyle w:val="Heading1"/>
      </w:pPr>
      <w:r>
        <w:t>2. Authentication Flow</w:t>
      </w:r>
    </w:p>
    <w:p>
      <w:r>
        <w:t>The authentication system should use secure best practices, powered by JWT and password hashing.</w:t>
      </w:r>
    </w:p>
    <w:p>
      <w:pPr>
        <w:pStyle w:val="IntenseQuote"/>
      </w:pPr>
      <w:r>
        <w:t>Signup/Login/Logout Flow:</w:t>
      </w:r>
    </w:p>
    <w:p>
      <w:pPr>
        <w:pStyle w:val="ListBullet"/>
      </w:pPr>
      <w:r>
        <w:t>- User signs up with email + password (phone optional for now)</w:t>
      </w:r>
    </w:p>
    <w:p>
      <w:pPr>
        <w:pStyle w:val="ListBullet"/>
      </w:pPr>
      <w:r>
        <w:t>- Password is hashed using bcrypt before storage</w:t>
      </w:r>
    </w:p>
    <w:p>
      <w:pPr>
        <w:pStyle w:val="ListBullet"/>
      </w:pPr>
      <w:r>
        <w:t>- User receives a success response with a JWT (signed with secret key)</w:t>
      </w:r>
    </w:p>
    <w:p>
      <w:pPr>
        <w:pStyle w:val="ListBullet"/>
      </w:pPr>
      <w:r>
        <w:t>- Client stores JWT securely (AsyncStorage) and attaches it to API requests</w:t>
      </w:r>
    </w:p>
    <w:p>
      <w:pPr>
        <w:pStyle w:val="ListBullet"/>
      </w:pPr>
      <w:r>
        <w:t>- Middleware on backend verifies JWT for all protected endpoints</w:t>
      </w:r>
    </w:p>
    <w:p>
      <w:pPr>
        <w:pStyle w:val="ListBullet"/>
      </w:pPr>
      <w:r>
        <w:t>- Login route checks credentials, re-issues a new token if valid</w:t>
      </w:r>
    </w:p>
    <w:p>
      <w:pPr>
        <w:pStyle w:val="ListBullet"/>
      </w:pPr>
      <w:r>
        <w:t>- Logout simply deletes the token client-side (stateless auth)</w:t>
      </w:r>
    </w:p>
    <w:p>
      <w:pPr>
        <w:pStyle w:val="ListBullet"/>
      </w:pPr>
      <w:r>
        <w:t>- Add token expiration (e.g., 7 days), and optionally implement refresh token logic later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